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Agentic AI: A Guide to Understanding and Utilizing Autonomous Agents</w:t>
      </w:r>
    </w:p>
    <w:p>
      <w:r>
        <w:t>**Document Version:** 1.0</w:t>
        <w:br/>
        <w:t>**Date:** October 26, 2023</w:t>
        <w:br/>
        <w:t>**Author:** AI Development Team</w:t>
      </w:r>
    </w:p>
    <w:p>
      <w:r>
        <w:t>**1. Introduction**</w:t>
      </w:r>
    </w:p>
    <w:p>
      <w:r>
        <w:t>This document provides a comprehensive guide to understanding and utilizing Agentic AI. Agentic AI represents a paradigm shift in AI, moving away from passive, task-specific models to proactive, autonomous agents capable of planning, reasoning, and executing complex goals in dynamic environments. This document will cover the core concepts of Agentic AI, its potential applications, and practical steps for effectively leveraging these powerful tools.</w:t>
      </w:r>
    </w:p>
    <w:p>
      <w:r>
        <w:t>**2. What is Agentic AI?**</w:t>
      </w:r>
    </w:p>
    <w:p>
      <w:r>
        <w:t>Agentic AI refers to artificial intelligence systems designed to act as autonomous "agents" capable of perceiving their environment, setting goals, planning actions, and executing those actions to achieve their objectives.  Unlike traditional AI systems which typically perform a single, pre-defined task, Agentic AI agents can adapt to changing circumstances and learn from their experiences, making them suitable for a wide range of complex and unpredictable scenarios.</w:t>
      </w:r>
    </w:p>
    <w:p>
      <w:r>
        <w:t>**Key Characteristics of Agentic AI:**</w:t>
      </w:r>
    </w:p>
    <w:p>
      <w:r>
        <w:t>*   **Autonomy:** Agents can operate without constant human supervision, making decisions and taking actions independently to achieve their goals.</w:t>
        <w:br/>
        <w:t>*   **Goal-Oriented:** Agents are designed with specific goals in mind and actively work towards achieving those goals.</w:t>
        <w:br/>
        <w:t>*   **Planning and Reasoning:** Agents possess the ability to analyze their environment, generate plans, and reason about the consequences of their actions.</w:t>
        <w:br/>
        <w:t>*   **Perception:** Agents can perceive their environment through various sensors or data inputs, allowing them to understand the current state of the world.</w:t>
        <w:br/>
        <w:t>*   **Learning and Adaptation:** Agents can learn from their experiences and adapt their strategies over time to improve their performance.</w:t>
        <w:br/>
        <w:t>*   **Interaction:** Agents can interact with their environment, including other agents and humans, to gather information, coordinate actions, and achieve their goals.</w:t>
      </w:r>
    </w:p>
    <w:p>
      <w:r>
        <w:t>**3. Core Components of an Agentic AI System**</w:t>
      </w:r>
    </w:p>
    <w:p>
      <w:r>
        <w:t>Understanding the core components of an Agentic AI system is crucial for effective utilization.  While specific implementations may vary, most systems incorporate the following elements:</w:t>
      </w:r>
    </w:p>
    <w:p>
      <w:r>
        <w:t>*   **Environment:** The context or world in which the agent operates. This could be a physical environment, a digital environment (e.g., a website, a software application), or a simulated environment.  The environment provides the agent with information and feedback.</w:t>
        <w:br/>
        <w:t>*   **Perception Module:** This module is responsible for gathering information from the environment through sensors, data streams, APIs, or other input mechanisms. It translates raw data into a format that the agent can understand.</w:t>
        <w:br/>
        <w:t>*   **Planning Module:** This module is the core of the agent's reasoning capabilities. It uses the perceived information to generate plans for achieving the agent's goals. This often involves algorithms for search, optimization, and decision-making. This can involve breaking down complex goals into smaller, manageable sub-goals.</w:t>
        <w:br/>
        <w:t>*   **Action Module:** This module is responsible for executing the plans generated by the planning module. It translates the plans into concrete actions that affect the environment.</w:t>
        <w:br/>
        <w:t>*   **Learning Module:**  This module allows the agent to learn from its experiences and improve its performance over time. This can involve techniques such as reinforcement learning, supervised learning, or unsupervised learning.  The agent learns from the outcomes of its actions and adjusts its planning strategies accordingly.</w:t>
        <w:br/>
        <w:t>*   **Memory (Optional):** Some Agentic AI systems incorporate a memory component to store past experiences, knowledge, and beliefs. This allows the agent to retain information over time and use it to inform future decisions.  This can be a simple database or a more complex knowledge graph.</w:t>
      </w:r>
    </w:p>
    <w:p>
      <w:r>
        <w:t>**4. Potential Applications of Agentic AI**</w:t>
      </w:r>
    </w:p>
    <w:p>
      <w:r>
        <w:t>The potential applications of Agentic AI are vast and span across numerous industries. Here are a few examples:</w:t>
      </w:r>
    </w:p>
    <w:p>
      <w:r>
        <w:t>*   **Customer Service:** Agents can provide personalized customer support, answer questions, and resolve issues without human intervention.</w:t>
        <w:br/>
        <w:t>*   **Supply Chain Management:** Agents can optimize supply chains, predict demand, and manage inventory levels.</w:t>
        <w:br/>
        <w:t>*   **Financial Trading:** Agents can automate trading strategies, analyze market trends, and manage risk.</w:t>
        <w:br/>
        <w:t>*   **Robotics:** Agents can control robots to perform complex tasks in dynamic environments, such as manufacturing, logistics, and healthcare.</w:t>
        <w:br/>
        <w:t>*   **Cybersecurity:** Agents can detect and respond to cyber threats, protect networks, and prevent data breaches.</w:t>
        <w:br/>
        <w:t>*   **Research and Development:** Agents can automate research tasks, analyze data, and generate new hypotheses.</w:t>
        <w:br/>
        <w:t>*   **Personal Assistants:**  More sophisticated personal assistants that can proactively manage schedules, make decisions, and perform tasks on behalf of users.</w:t>
        <w:br/>
        <w:t>*   **Content Creation:** Automated generation of articles, code, and other types of content based on specified goals and constraints.</w:t>
      </w:r>
    </w:p>
    <w:p>
      <w:r>
        <w:t>**5.  Using Agentic AI: A Practical Guide**</w:t>
      </w:r>
    </w:p>
    <w:p>
      <w:r>
        <w:t>This section outlines the general steps involved in utilizing Agentic AI.  Specific implementation details will vary depending on the chosen platform, tools, and the specific application.</w:t>
      </w:r>
    </w:p>
    <w:p>
      <w:r>
        <w:t>**5.1. Define Clear Goals:**</w:t>
      </w:r>
    </w:p>
    <w:p>
      <w:r>
        <w:t>The first and most crucial step is to clearly define the goals that you want the agent to achieve. The goals should be specific, measurable, achievable, relevant, and time-bound (SMART). For example, instead of saying "improve customer satisfaction," a better goal would be "reduce average customer support response time by 20% within the next quarter."</w:t>
      </w:r>
    </w:p>
    <w:p>
      <w:r>
        <w:t>**5.2. Choose the Right Agentic AI Framework or Platform:**</w:t>
      </w:r>
    </w:p>
    <w:p>
      <w:r>
        <w:t>Several Agentic AI frameworks and platforms are available, each with its own strengths and weaknesses. Consider factors such as:</w:t>
      </w:r>
    </w:p>
    <w:p>
      <w:r>
        <w:t>*   **Programming Languages:**  What programming languages are supported?  (e.g., Python, Javascript).</w:t>
        <w:br/>
        <w:t>*   **Scalability:** Can the platform handle the expected workload?</w:t>
        <w:br/>
        <w:t>*   **Integration:**  Does the platform integrate well with your existing systems and data sources?</w:t>
        <w:br/>
        <w:t>*   **Customization:** How much control do you have over the agent's behavior and architecture?</w:t>
        <w:br/>
        <w:t>*   **Cost:** What are the licensing fees or usage costs?</w:t>
      </w:r>
    </w:p>
    <w:p>
      <w:r>
        <w:t>Examples of Agentic AI tools/frameworks (this list is not exhaustive and is constantly evolving):</w:t>
      </w:r>
    </w:p>
    <w:p>
      <w:r>
        <w:t>*   **LangChain:** A popular framework for building language model-powered applications, including agents.</w:t>
        <w:br/>
        <w:t>*   **Auto-GPT:** An experimental open-source application pushing the boundaries of GPT-4 capabilities.</w:t>
        <w:br/>
        <w:t>*   **BabyAGI:** A simplified autonomous agent based on GPT models.</w:t>
        <w:br/>
        <w:t>*   **SuperAGI:** An open-source framework for building, managing, and running autonomous AI agents.</w:t>
      </w:r>
    </w:p>
    <w:p>
      <w:r>
        <w:t>**5.3. Configure the Agent's Environment:**</w:t>
      </w:r>
    </w:p>
    <w:p>
      <w:r>
        <w:t>Prepare the environment in which the agent will operate. This may involve:</w:t>
      </w:r>
    </w:p>
    <w:p>
      <w:r>
        <w:t>*   **Data Preparation:**  Clean and organize the data that the agent will use for perception and learning.</w:t>
        <w:br/>
        <w:t>*   **API Integration:**  Connect the agent to relevant APIs and data sources.</w:t>
        <w:br/>
        <w:t>*   **Environment Setup:**  Set up the necessary infrastructure, such as servers, databases, and networks.</w:t>
        <w:br/>
        <w:t>*   **Security:** Implement appropriate security measures to protect data and prevent unauthorized access.</w:t>
      </w:r>
    </w:p>
    <w:p>
      <w:r>
        <w:t>**5.4. Implement the Agent's Perception, Planning, and Action Modules:**</w:t>
      </w:r>
    </w:p>
    <w:p>
      <w:r>
        <w:t>This is where you implement the core logic of the agent.  Depending on the chosen framework, this may involve:</w:t>
      </w:r>
    </w:p>
    <w:p>
      <w:r>
        <w:t>*   **Defining Sensors:**  Configure the perception module to gather relevant information from the environment.</w:t>
        <w:br/>
        <w:t>*   **Designing Planning Algorithms:**  Implement algorithms for generating plans to achieve the agent's goals.  This may involve techniques such as search, optimization, or decision trees.</w:t>
        <w:br/>
        <w:t>*   **Implementing Actions:**  Define the actions that the agent can take to affect the environment.</w:t>
        <w:br/>
        <w:t>*   **Defining Reward Functions (for reinforcement learning):** If you are using reinforcement learning, you need to define reward functions that incentivize the agent to take actions that lead to the desired goals.</w:t>
      </w:r>
    </w:p>
    <w:p>
      <w:r>
        <w:t>**5.5. Train and Evaluate the Agent:**</w:t>
      </w:r>
    </w:p>
    <w:p>
      <w:r>
        <w:t>Once the agent is implemented, you need to train it on a dataset or simulated environment.  This process involves:</w:t>
      </w:r>
    </w:p>
    <w:p>
      <w:r>
        <w:t>*   **Data Collection:**  Gather data on the agent's performance.</w:t>
        <w:br/>
        <w:t>*   **Model Training:**  Train the agent's learning module using the collected data.</w:t>
        <w:br/>
        <w:t>*   **Performance Evaluation:**  Evaluate the agent's performance on a held-out dataset or simulated environment.</w:t>
        <w:br/>
        <w:t>*   **Hyperparameter Tuning:**  Adjust the agent's hyperparameters to optimize its performance.</w:t>
      </w:r>
    </w:p>
    <w:p>
      <w:r>
        <w:t>**5.6. Deploy and Monitor the Agent:**</w:t>
      </w:r>
    </w:p>
    <w:p>
      <w:r>
        <w:t>After the agent is trained and evaluated, you can deploy it to the real-world environment.  It is important to:</w:t>
      </w:r>
    </w:p>
    <w:p>
      <w:r>
        <w:t>*   **Monitor Performance:**  Continuously monitor the agent's performance to identify any issues or areas for improvement.</w:t>
        <w:br/>
        <w:t>*   **Retrain Periodically:** Retrain the agent periodically to ensure that it adapts to changing circumstances.</w:t>
        <w:br/>
        <w:t>*   **Implement Fail-Safe Mechanisms:**  Implement fail-safe mechanisms to prevent the agent from causing harm or making critical errors.</w:t>
      </w:r>
    </w:p>
    <w:p>
      <w:r>
        <w:t>**6.  Ethical Considerations and Potential Challenges**</w:t>
      </w:r>
    </w:p>
    <w:p>
      <w:r>
        <w:t>While Agentic AI offers immense potential, it is crucial to address the ethical considerations and potential challenges associated with its use.</w:t>
      </w:r>
    </w:p>
    <w:p>
      <w:r>
        <w:t>*   **Bias and Fairness:**  Agents can inherit biases from the data they are trained on, leading to unfair or discriminatory outcomes. It is essential to carefully audit the data and algorithms to mitigate bias.</w:t>
        <w:br/>
        <w:t>*   **Transparency and Explainability:**  It can be difficult to understand why an agent makes certain decisions, which can make it challenging to trust and control its behavior.  Developing techniques for making agents more transparent and explainable is crucial.</w:t>
        <w:br/>
        <w:t>*   **Security and Safety:**  Agents can be vulnerable to attacks or unintended consequences.  Implementing robust security measures and fail-safe mechanisms is essential to prevent harm.</w:t>
        <w:br/>
        <w:t>*   **Job Displacement:**  The automation potential of Agentic AI could lead to job displacement in certain industries. It is important to consider the social and economic implications of this technology and develop strategies for mitigating negative impacts.</w:t>
        <w:br/>
        <w:t>*   **Control and Alignment:** Ensuring that the agent's goals are aligned with human values and societal objectives is crucial. Misaligned goals can lead to unintended and potentially harmful consequences.</w:t>
      </w:r>
    </w:p>
    <w:p>
      <w:r>
        <w:t>**7. Future Trends**</w:t>
      </w:r>
    </w:p>
    <w:p>
      <w:r>
        <w:t>The field of Agentic AI is rapidly evolving.  Here are some key trends to watch:</w:t>
      </w:r>
    </w:p>
    <w:p>
      <w:r>
        <w:t>*   **Advancements in Large Language Models (LLMs):** LLMs are becoming increasingly powerful and are being used as the foundation for many Agentic AI systems.</w:t>
        <w:br/>
        <w:t>*   **Integration with Robotics:**  Combining Agentic AI with robotics will enable the creation of more intelligent and autonomous robots.</w:t>
        <w:br/>
        <w:t>*   **Federated Learning:**  Federated learning allows agents to learn from decentralized data without sharing sensitive information.</w:t>
        <w:br/>
        <w:t>*   **Explainable AI (XAI):**  Research into XAI will make agents more transparent and understandable.</w:t>
        <w:br/>
        <w:t>*   **Human-Agent Collaboration:**  Developing effective methods for humans and agents to collaborate will be crucial for maximizing the benefits of Agentic AI.</w:t>
      </w:r>
    </w:p>
    <w:p>
      <w:r>
        <w:t>**8. Conclusion**</w:t>
      </w:r>
    </w:p>
    <w:p>
      <w:r>
        <w:t>Agentic AI represents a significant leap forward in artificial intelligence, offering the potential to automate complex tasks, solve challenging problems, and create new opportunities across various industries. By understanding the core concepts, key components, and practical steps involved in utilizing Agentic AI, organizations can harness its power to drive innovation and achieve their strategic goals. However, it is crucial to address the ethical considerations and potential challenges associated with this technology to ensure that it is used responsibly and for the benefit of society. As the field continues to evolve, staying informed about the latest advancements and best practices will be essential for maximizing the potential of Agentic 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