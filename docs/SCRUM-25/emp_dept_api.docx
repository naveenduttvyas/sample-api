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Technical Design Document: Enhanced Employees API - Department Filtering</w:t>
      </w:r>
    </w:p>
    <w:p>
      <w:r>
        <w:t>**Document Version:** 1.0</w:t>
        <w:br/>
        <w:t>**Date:** October 26, 2023</w:t>
        <w:br/>
        <w:t>**Author:** AI Assistant</w:t>
        <w:br/>
        <w:t>**Status:** Draft</w:t>
      </w:r>
    </w:p>
    <w:p>
      <w:r>
        <w:t>**1. Introduction**</w:t>
      </w:r>
    </w:p>
    <w:p>
      <w:r>
        <w:t>This document outlines the technical design for enhancing the existing Employees API to support filtering employees based on their department. The enhancement will involve modifying the API endpoint to accept a department identifier and returning a filtered list of employees.  To facilitate initial testing and development, a "dummy" department will be utilized.</w:t>
      </w:r>
    </w:p>
    <w:p>
      <w:r>
        <w:t>**2. Goals**</w:t>
      </w:r>
    </w:p>
    <w:p>
      <w:r>
        <w:t>* Implement department-based filtering functionality for the Employees API.</w:t>
        <w:br/>
        <w:t>* Provide a clear and efficient mechanism for retrieving employees belonging to a specific department.</w:t>
        <w:br/>
        <w:t>* Ensure seamless integration with the existing API architecture.</w:t>
        <w:br/>
        <w:t>* Facilitate easy testing and validation using a dummy department.</w:t>
      </w:r>
    </w:p>
    <w:p>
      <w:r>
        <w:t>**3. Existing System Overview**</w:t>
      </w:r>
    </w:p>
    <w:p>
      <w:r>
        <w:t>(This section requires information about the current Employees API. The following is a placeholder and should be replaced with actual details.)</w:t>
      </w:r>
    </w:p>
    <w:p>
      <w:r>
        <w:t>* **API Endpoint:**  `/api/employees`</w:t>
        <w:br/>
        <w:t>* **Input Parameters:** (Currently None that filter employees - needs to be updated)</w:t>
        <w:br/>
        <w:t>* **Output Format:**  JSON array of employee objects. Example:</w:t>
      </w:r>
    </w:p>
    <w:p>
      <w:r>
        <w:t>```json</w:t>
        <w:br/>
        <w:t>[</w:t>
        <w:br/>
        <w:t xml:space="preserve">  {</w:t>
        <w:br/>
        <w:t xml:space="preserve">    "employeeId": "12345",</w:t>
        <w:br/>
        <w:t xml:space="preserve">    "firstName": "John",</w:t>
        <w:br/>
        <w:t xml:space="preserve">    "lastName": "Doe",</w:t>
        <w:br/>
        <w:t xml:space="preserve">    "email": "john.doe@example.com",</w:t>
        <w:br/>
        <w:t xml:space="preserve">    "departmentId": "HR"  // *Important: Assumed property - adapt if it doesn't exist*</w:t>
        <w:br/>
        <w:t xml:space="preserve">  },</w:t>
        <w:br/>
        <w:t xml:space="preserve">  {</w:t>
        <w:br/>
        <w:t xml:space="preserve">    "employeeId": "67890",</w:t>
        <w:br/>
        <w:t xml:space="preserve">    "firstName": "Jane",</w:t>
        <w:br/>
        <w:t xml:space="preserve">    "lastName": "Smith",</w:t>
        <w:br/>
        <w:t xml:space="preserve">    "email": "jane.smith@example.com",</w:t>
        <w:br/>
        <w:t xml:space="preserve">    "departmentId": "IT"   // *Important: Assumed property - adapt if it doesn't exist*</w:t>
        <w:br/>
        <w:t xml:space="preserve">  }</w:t>
        <w:br/>
        <w:t>]</w:t>
        <w:br/>
        <w:t>```</w:t>
        <w:br/>
        <w:t>* **Technology Stack:** (e.g., Python/Flask, Node.js/Express, Java/Spring Boot)  *This needs to be filled in.*</w:t>
        <w:br/>
        <w:t>* **Data Source:** (e.g., Relational Database, NoSQL Database) *This needs to be filled in.*</w:t>
      </w:r>
    </w:p>
    <w:p>
      <w:r>
        <w:t>**4. Proposed Solution**</w:t>
      </w:r>
    </w:p>
    <w:p>
      <w:r>
        <w:t>We will modify the Employees API endpoint to accept an optional `department` parameter.</w:t>
      </w:r>
    </w:p>
    <w:p>
      <w:r>
        <w:t>* **Modified API Endpoint:**  `/api/employees`</w:t>
      </w:r>
    </w:p>
    <w:p>
      <w:r>
        <w:t>* **New Input Parameter:**</w:t>
      </w:r>
    </w:p>
    <w:p>
      <w:r>
        <w:t>*   **Name:** `department`</w:t>
        <w:br/>
        <w:t xml:space="preserve">    *   **Type:** String</w:t>
        <w:br/>
        <w:t xml:space="preserve">    *   **Description:**  The unique identifier of the department to filter by.</w:t>
        <w:br/>
        <w:t xml:space="preserve">    *   **Required:** No (Optional Parameter)</w:t>
        <w:br/>
        <w:t xml:space="preserve">    *   **Example:**  `/api/employees?department=Sales`</w:t>
      </w:r>
    </w:p>
    <w:p>
      <w:r>
        <w:t>* **Response:**</w:t>
      </w:r>
    </w:p>
    <w:p>
      <w:r>
        <w:t>*   **Success (200 OK):** A JSON array of employee objects that belong to the specified department. If no department is specified, return all employees (same as current behavior).  If the department doesn't exist, return an empty array (200 OK).</w:t>
        <w:br/>
        <w:t xml:space="preserve">    *   **Error (400 Bad Request):** Returned if the `department` parameter is malformed or invalid (e.g., incorrect data type).</w:t>
        <w:br/>
        <w:t xml:space="preserve">    *   **Internal Server Error (500):**  Returned for unexpected server errors.</w:t>
      </w:r>
    </w:p>
    <w:p>
      <w:r>
        <w:t>* **Dummy Department:**</w:t>
      </w:r>
    </w:p>
    <w:p>
      <w:r>
        <w:t>*   **Name:** `Development`</w:t>
        <w:br/>
        <w:t xml:space="preserve">    *   **ID:** `DEV`  (This can be a different value if `DEV` is already in use.)</w:t>
        <w:br/>
        <w:t xml:space="preserve">    *   This dummy department will be used to temporarily associate with a subset of existing employees in the data source for testing purposes. We will modify the `departmentId` property of existing employee records to be `DEV` for testing. This will be removed in a future phase after a proper department onboarding mechanism is created.</w:t>
      </w:r>
    </w:p>
    <w:p>
      <w:r>
        <w:t>**5. Detailed Design**</w:t>
      </w:r>
    </w:p>
    <w:p>
      <w:r>
        <w:t>* **Code Modifications:**</w:t>
      </w:r>
    </w:p>
    <w:p>
      <w:r>
        <w:t>1.  **API Endpoint Handler:** Modify the existing API endpoint handler (e.g., function in Flask, controller in Spring Boot) to retrieve the `department` parameter from the request.</w:t>
        <w:br/>
        <w:t xml:space="preserve">    2.  **Data Access Layer:**</w:t>
        <w:br/>
        <w:t xml:space="preserve">        *   Update the data access layer (e.g., database query) to filter employees based on the specified `departmentId`. The exact implementation will depend on the data source.</w:t>
        <w:br/>
        <w:t xml:space="preserve">        *   **SQL Example (Assuming a relational database):**</w:t>
      </w:r>
    </w:p>
    <w:p>
      <w:r>
        <w:t>```sql</w:t>
        <w:br/>
        <w:t xml:space="preserve">            SELECT * FROM employees WHERE departmentId = ?;</w:t>
        <w:br/>
        <w:t xml:space="preserve">            ```</w:t>
      </w:r>
    </w:p>
    <w:p>
      <w:r>
        <w:t>This will be adapted to the specific database being used.</w:t>
        <w:br/>
        <w:t xml:space="preserve">        *   **NoSQL Example (Conceptual):** If using NoSQL, the query will depend on the specific database and document structure. It would likely involve filtering documents based on the `departmentId` field.</w:t>
        <w:br/>
        <w:t xml:space="preserve">    3.  **Error Handling:** Implement appropriate error handling to catch invalid department parameters and database access errors.</w:t>
        <w:br/>
        <w:t xml:space="preserve">    4.  **Documentation:** Update the API documentation to reflect the new `department` parameter.</w:t>
      </w:r>
    </w:p>
    <w:p>
      <w:r>
        <w:t>* **Database Modifications (Temporary):**</w:t>
      </w:r>
    </w:p>
    <w:p>
      <w:r>
        <w:t>1.  Select a representative set of employees.</w:t>
        <w:br/>
        <w:t xml:space="preserve">    2.  Update the `departmentId` field in the employee records to `DEV` for the selected employees. *This is a temporary measure for testing and will be reverted or replaced with a proper department onboarding process later.*  A script or manual data updates can be used to accomplish this.</w:t>
      </w:r>
    </w:p>
    <w:p>
      <w:r>
        <w:t>* **Technology Stack Specifics:**</w:t>
      </w:r>
    </w:p>
    <w:p>
      <w:r>
        <w:t>(This section provides technology-specific details.  The following is a placeholder and needs to be adapted based on the actual technology stack.)</w:t>
      </w:r>
    </w:p>
    <w:p>
      <w:r>
        <w:t>*   **Example (Python/Flask):**</w:t>
      </w:r>
    </w:p>
    <w:p>
      <w:r>
        <w:t>```python</w:t>
        <w:br/>
        <w:t xml:space="preserve">        from flask import request, jsonify</w:t>
      </w:r>
    </w:p>
    <w:p>
      <w:r>
        <w:t>@app.route('/api/employees')</w:t>
        <w:br/>
        <w:t xml:space="preserve">        def get_employees():</w:t>
        <w:br/>
        <w:t xml:space="preserve">            department = request.args.get('department')</w:t>
        <w:br/>
        <w:t xml:space="preserve">            if department:</w:t>
        <w:br/>
        <w:t xml:space="preserve">                employees = get_employees_by_department(department)  # Calls data access layer</w:t>
        <w:br/>
        <w:t xml:space="preserve">            else:</w:t>
        <w:br/>
        <w:t xml:space="preserve">                employees = get_all_employees() # Existing functionality</w:t>
      </w:r>
    </w:p>
    <w:p>
      <w:r>
        <w:t>return jsonify(employees)</w:t>
        <w:br/>
        <w:t xml:space="preserve">        ```</w:t>
      </w:r>
    </w:p>
    <w:p>
      <w:r>
        <w:t>* **Data Model Impact:**  The existing data model is assumed to have a `departmentId` property for each employee. If this is not the case, the data model needs to be updated accordingly.</w:t>
      </w:r>
    </w:p>
    <w:p>
      <w:r>
        <w:t>**6. Testing Plan**</w:t>
      </w:r>
    </w:p>
    <w:p>
      <w:r>
        <w:t>* **Unit Tests:**</w:t>
        <w:br/>
        <w:t xml:space="preserve">    *   Test the API endpoint handler with and without the `department` parameter.</w:t>
        <w:br/>
        <w:t xml:space="preserve">    *   Test the data access layer with different `departmentId` values.</w:t>
        <w:br/>
        <w:t xml:space="preserve">    *   Test error handling scenarios (e.g., invalid department parameter).</w:t>
        <w:br/>
        <w:t>* **Integration Tests:**</w:t>
        <w:br/>
        <w:t xml:space="preserve">    *   Test the complete API flow from request to response.</w:t>
        <w:br/>
        <w:t xml:space="preserve">    *   Verify that the API returns the correct list of employees for the dummy `Development` department.</w:t>
        <w:br/>
        <w:t xml:space="preserve">    *   Verify that the API returns an empty list when requesting employees for a non-existent department.</w:t>
        <w:br/>
        <w:t>* **Manual Testing:**</w:t>
        <w:br/>
        <w:t xml:space="preserve">    *   Manually test the API endpoint using tools like Postman or curl.</w:t>
        <w:br/>
        <w:t xml:space="preserve">    *   Verify that the API documentation is accurate.</w:t>
      </w:r>
    </w:p>
    <w:p>
      <w:r>
        <w:t>**7. Security Considerations**</w:t>
      </w:r>
    </w:p>
    <w:p>
      <w:r>
        <w:t>* **Input Validation:** Implement robust input validation to prevent SQL injection or other security vulnerabilities if the `department` parameter is used in a database query. Sanitize and validate the input.</w:t>
        <w:br/>
        <w:t>* **Authorization:**  Consider implementing authorization checks to ensure that only authorized users can access employee data. (This is a general security practice and may already be in place).</w:t>
      </w:r>
    </w:p>
    <w:p>
      <w:r>
        <w:t>**8. Deployment Strategy**</w:t>
      </w:r>
    </w:p>
    <w:p>
      <w:r>
        <w:t>The deployment will involve the following steps:</w:t>
      </w:r>
    </w:p>
    <w:p>
      <w:r>
        <w:t>1.  Deploy the updated API code to a staging environment.</w:t>
        <w:br/>
        <w:t>2.  Perform thorough testing in the staging environment.</w:t>
        <w:br/>
        <w:t>3.  Deploy the code to the production environment during a scheduled maintenance window.</w:t>
        <w:br/>
        <w:t>4.  Monitor the API performance and error rates after deployment.</w:t>
      </w:r>
    </w:p>
    <w:p>
      <w:r>
        <w:t>**9. Rollback Plan**</w:t>
      </w:r>
    </w:p>
    <w:p>
      <w:r>
        <w:t>If issues arise after deployment, the following rollback plan will be executed:</w:t>
      </w:r>
    </w:p>
    <w:p>
      <w:r>
        <w:t>1.  Revert the code to the previous version.</w:t>
        <w:br/>
        <w:t>2.  Restore the database to the state before the dummy department modifications.</w:t>
        <w:br/>
        <w:t>3.  Monitor the API performance and error rates.</w:t>
      </w:r>
    </w:p>
    <w:p>
      <w:r>
        <w:t>**10. Future Considerations**</w:t>
      </w:r>
    </w:p>
    <w:p>
      <w:r>
        <w:t>*   **Department Management:** Implement a proper department management system to create, update, and delete departments.</w:t>
        <w:br/>
        <w:t>*   **Dynamic Department Association:**  Develop a mechanism for dynamically assigning employees to departments through a UI or API.</w:t>
        <w:br/>
        <w:t>*   **Performance Optimization:**  Monitor the API performance and optimize database queries as needed.  Consider using caching to improve response times.</w:t>
        <w:br/>
        <w:t>*   **Scalability:** Consider scalability requirements and architect the API to handle increasing traffic.</w:t>
        <w:br/>
        <w:t>*   **Authorization Enhancements:**  Implement role-based access control (RBAC) to control access to employee data based on department and user roles.</w:t>
      </w:r>
    </w:p>
    <w:p>
      <w:r>
        <w:t>**11. Open Issues**</w:t>
      </w:r>
    </w:p>
    <w:p>
      <w:r>
        <w:t>*   (If any exist, list them here. For example:  "Impact on existing clients needs to be evaluated.")</w:t>
        <w:br/>
        <w:t>*   Determine the best method to represent department relationships in the database (if necessary).</w:t>
      </w:r>
    </w:p>
    <w:p>
      <w:r>
        <w:t>**12. Appendix**</w:t>
      </w:r>
    </w:p>
    <w:p>
      <w:r>
        <w:t>(Include any relevant diagrams, database schemas, or other supporting information.)</w:t>
      </w:r>
    </w:p>
    <w:p>
      <w:r>
        <w:t>This document provides a comprehensive technical design for enhancing the Employees API. It is crucial to adapt this document to reflect the specific details of the existing system and technology stack.  Review and collaboration from the development team are essential for successful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