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Technical Design Document: Employees API Enhancement - Filter by Department</w:t>
      </w:r>
    </w:p>
    <w:p>
      <w:r>
        <w:t>**Document Version:** 1.0</w:t>
        <w:br/>
        <w:t>**Date:** October 26, 2023</w:t>
        <w:br/>
        <w:t>**Author:** [Your Name/Team Name]</w:t>
      </w:r>
    </w:p>
    <w:p>
      <w:r>
        <w:t>**1. Introduction**</w:t>
      </w:r>
    </w:p>
    <w:p>
      <w:r>
        <w:t>This document outlines the technical design for enhancing the existing Employees API to allow filtering employees based on their department. The enhancement will enable retrieving a specific subset of employees associated with a given department. For initial implementation and testing, a dummy department will be utilized.</w:t>
      </w:r>
    </w:p>
    <w:p>
      <w:r>
        <w:t>**2. Goals**</w:t>
      </w:r>
    </w:p>
    <w:p>
      <w:r>
        <w:t>* Implement the functionality to filter employees by department within the Employees API.</w:t>
        <w:br/>
        <w:t>* Ensure the updated API endpoint maintains backward compatibility with existing clients.</w:t>
        <w:br/>
        <w:t>* Provide a clear and efficient method for accessing employees based on departmental affiliation.</w:t>
        <w:br/>
        <w:t>* Facilitate thorough testing of the new functionality using a dedicated dummy department.</w:t>
      </w:r>
    </w:p>
    <w:p>
      <w:r>
        <w:t>**3. Use Cases**</w:t>
      </w:r>
    </w:p>
    <w:p>
      <w:r>
        <w:t>* An HR system needs to retrieve all employees belonging to the "Engineering" department.</w:t>
        <w:br/>
        <w:t>* A manager wants to view the contact information of all employees within their specific department.</w:t>
        <w:br/>
        <w:t>* An external application needs to list all employees within a specified department for reporting purposes.</w:t>
      </w:r>
    </w:p>
    <w:p>
      <w:r>
        <w:t>**4. Proposed Solution**</w:t>
      </w:r>
    </w:p>
    <w:p>
      <w:r>
        <w:t>The Employees API will be updated to accept an optional `department` query parameter. When provided, the API will filter the employee list to include only employees associated with the specified department. If the `department` parameter is omitted, the API will return all employees, preserving existing functionality.</w:t>
      </w:r>
    </w:p>
    <w:p>
      <w:r>
        <w:t>**4.1. API Endpoint Modification**</w:t>
      </w:r>
    </w:p>
    <w:p>
      <w:r>
        <w:t>The existing endpoint remains unchanged: `/employees`</w:t>
      </w:r>
    </w:p>
    <w:p>
      <w:r>
        <w:t>**4.2. Request Parameter**</w:t>
      </w:r>
    </w:p>
    <w:p>
      <w:r>
        <w:t>| Parameter Name | Type   | Required | Description                                                                    | Example        |</w:t>
        <w:br/>
        <w:t>|-----------------|--------|----------|--------------------------------------------------------------------------------|----------------|</w:t>
        <w:br/>
        <w:t>| department      | string | Optional |  Filters employees by department name. If omitted, all employees are returned. | department=Engineering |</w:t>
      </w:r>
    </w:p>
    <w:p>
      <w:r>
        <w:t>**4.3. Response Format**</w:t>
      </w:r>
    </w:p>
    <w:p>
      <w:r>
        <w:t>The response format will remain consistent with the existing Employees API response structure. A successful response will return a JSON array of employee objects. Each employee object will contain relevant information, including, but not limited to:</w:t>
      </w:r>
    </w:p>
    <w:p>
      <w:r>
        <w:t>```json</w:t>
        <w:br/>
        <w:t>[</w:t>
        <w:br/>
        <w:t xml:space="preserve">  {</w:t>
        <w:br/>
        <w:t xml:space="preserve">    "employeeId": "12345",</w:t>
        <w:br/>
        <w:t xml:space="preserve">    "firstName": "John",</w:t>
        <w:br/>
        <w:t xml:space="preserve">    "lastName": "Doe",</w:t>
        <w:br/>
        <w:t xml:space="preserve">    "email": "john.doe@example.com",</w:t>
        <w:br/>
        <w:t xml:space="preserve">    "phoneNumber": "555-123-4567",</w:t>
        <w:br/>
        <w:t xml:space="preserve">    "department": "Engineering"</w:t>
        <w:br/>
        <w:t xml:space="preserve">  },</w:t>
        <w:br/>
        <w:t xml:space="preserve">  {</w:t>
        <w:br/>
        <w:t xml:space="preserve">    "employeeId": "67890",</w:t>
        <w:br/>
        <w:t xml:space="preserve">    "firstName": "Jane",</w:t>
        <w:br/>
        <w:t xml:space="preserve">    "lastName": "Smith",</w:t>
        <w:br/>
        <w:t xml:space="preserve">    "email": "jane.smith@example.com",</w:t>
        <w:br/>
        <w:t xml:space="preserve">    "phoneNumber": "555-987-6543",</w:t>
        <w:br/>
        <w:t xml:space="preserve">    "department": "Engineering"</w:t>
        <w:br/>
        <w:t xml:space="preserve">  }</w:t>
        <w:br/>
        <w:t>]</w:t>
        <w:br/>
        <w:t>```</w:t>
      </w:r>
    </w:p>
    <w:p>
      <w:r>
        <w:t>**4.4. Dummy Department Implementation**</w:t>
      </w:r>
    </w:p>
    <w:p>
      <w:r>
        <w:t>For initial testing, a dummy department named "Development" will be used. This department will be populated with a small set of existing employee records (or mocked data) to simulate realistic data retrieval.  The association of employees with the "Development" department will be done during the initial testing and configuration phase.</w:t>
      </w:r>
    </w:p>
    <w:p>
      <w:r>
        <w:t>**5. Technical Design Details**</w:t>
      </w:r>
    </w:p>
    <w:p>
      <w:r>
        <w:t>**5.1. Database Schema Impact**</w:t>
      </w:r>
    </w:p>
    <w:p>
      <w:r>
        <w:t>Assuming an existing `Employees` table, the following changes might be necessary:</w:t>
      </w:r>
    </w:p>
    <w:p>
      <w:r>
        <w:t>*   **Existing `Employees` Table:**</w:t>
      </w:r>
    </w:p>
    <w:p>
      <w:r>
        <w:t>*   Add a `department` column (VARCHAR or ENUM depending on data integrity requirements) to the `Employees` table. This column will store the department to which an employee belongs.</w:t>
      </w:r>
    </w:p>
    <w:p>
      <w:r>
        <w:t>**5.2. Code Implementation**</w:t>
      </w:r>
    </w:p>
    <w:p>
      <w:r>
        <w:t>The API implementation will involve the following steps:</w:t>
      </w:r>
    </w:p>
    <w:p>
      <w:r>
        <w:t>1.  **Request Handling:** The API endpoint will receive the request and extract the optional `department` parameter from the query string.</w:t>
        <w:br/>
        <w:t>2.  **Data Retrieval:**</w:t>
        <w:br/>
        <w:t xml:space="preserve">    *   If the `department` parameter is present:</w:t>
        <w:br/>
        <w:t xml:space="preserve">        *   Construct a database query that filters employees based on the provided department name.</w:t>
        <w:br/>
        <w:t xml:space="preserve">        *   Retrieve employee records from the `Employees` table that match the specified department.</w:t>
        <w:br/>
        <w:t xml:space="preserve">    *   If the `department` parameter is absent:</w:t>
        <w:br/>
        <w:t xml:space="preserve">        *   Retrieve all employee records from the `Employees` table.</w:t>
        <w:br/>
        <w:t>3.  **Data Formatting:**  Format the retrieved data into the JSON response format.</w:t>
        <w:br/>
        <w:t>4.  **Response Handling:**  Send the formatted JSON response to the client.</w:t>
      </w:r>
    </w:p>
    <w:p>
      <w:r>
        <w:t>**5.3. Technology Stack**</w:t>
      </w:r>
    </w:p>
    <w:p>
      <w:r>
        <w:t>*   [Specify the programming language - e.g., Java, Python, Node.js]</w:t>
        <w:br/>
        <w:t>*   [Specify the framework - e.g., Spring Boot, Django, Express.js]</w:t>
        <w:br/>
        <w:t>*   [Specify the database - e.g., PostgreSQL, MySQL, MongoDB]</w:t>
        <w:br/>
        <w:t>*   [Specify API Gateway (if applicable) - e.g., API Gateway, Kong]</w:t>
      </w:r>
    </w:p>
    <w:p>
      <w:r>
        <w:t>**6. Testing Strategy**</w:t>
      </w:r>
    </w:p>
    <w:p>
      <w:r>
        <w:t>The following testing strategies will be employed to ensure the quality and functionality of the API enhancement:</w:t>
      </w:r>
    </w:p>
    <w:p>
      <w:r>
        <w:t>*   **Unit Tests:**  Individual components of the API will be thoroughly tested using unit tests to ensure correct functionality and error handling.  This will include testing data retrieval, filtering logic, and response formatting.</w:t>
        <w:br/>
        <w:t>*   **Integration Tests:**  Integration tests will verify the interaction between different components of the API, including database interactions and API endpoint handling.  This will ensure that the different parts of the system work together as expected.</w:t>
        <w:br/>
        <w:t>*   **End-to-End Tests:**  End-to-end tests will simulate real-world user scenarios to ensure that the API behaves as expected from the client's perspective. This will involve sending requests to the API and verifying the response.</w:t>
        <w:br/>
        <w:t>*   **Performance Tests:**  Performance tests will be conducted to measure the API's response time and throughput under various load conditions.  This will ensure that the API can handle the expected traffic volume without performance degradation.</w:t>
        <w:br/>
        <w:t>*   **Security Tests:**  Security tests will be performed to identify and address potential security vulnerabilities, such as SQL injection and cross-site scripting.</w:t>
      </w:r>
    </w:p>
    <w:p>
      <w:r>
        <w:t>**6.1. Specific Test Cases**</w:t>
      </w:r>
    </w:p>
    <w:p>
      <w:r>
        <w:t>*   **Scenario:**  Request all employees.</w:t>
        <w:br/>
        <w:t xml:space="preserve">    *   **Input:**  GET /employees</w:t>
        <w:br/>
        <w:t xml:space="preserve">    *   **Expected Output:**  A JSON array containing all employee objects.</w:t>
        <w:br/>
        <w:t>*   **Scenario:**  Request employees in the "Development" department (dummy department).</w:t>
        <w:br/>
        <w:t xml:space="preserve">    *   **Input:**  GET /employees?department=Development</w:t>
        <w:br/>
        <w:t xml:space="preserve">    *   **Expected Output:**  A JSON array containing employee objects associated with the "Development" department.</w:t>
        <w:br/>
        <w:t>*   **Scenario:**  Request employees in a non-existent department (e.g., "Marketing").</w:t>
        <w:br/>
        <w:t xml:space="preserve">    *   **Input:**  GET /employees?department=Marketing</w:t>
        <w:br/>
        <w:t xml:space="preserve">    *   **Expected Output:**  An empty JSON array (or an appropriate error message, depending on the error handling policy).</w:t>
        <w:br/>
        <w:t>*   **Scenario:**  Request employees with an empty department parameter.</w:t>
        <w:br/>
        <w:t xml:space="preserve">    *   **Input:** GET /employees?department=</w:t>
        <w:br/>
        <w:t xml:space="preserve">    *   **Expected Output:** This should either return all employees, return an empty set, or throw an error indicating an invalid department. The chosen behavior needs to be clearly defined and consistently implemented.</w:t>
        <w:br/>
        <w:t>*   **Scenario:**  Request employees with special characters in the department name.</w:t>
        <w:br/>
        <w:t xml:space="preserve">    *   **Input:** GET /employees?department=Dev%elopment!@#</w:t>
        <w:br/>
        <w:t xml:space="preserve">    *   **Expected Output:** The application should gracefully handle the input, either by returning an empty result, throwing an error, or properly sanitizing the input before processing.</w:t>
      </w:r>
    </w:p>
    <w:p>
      <w:r>
        <w:t>**7. Error Handling**</w:t>
      </w:r>
    </w:p>
    <w:p>
      <w:r>
        <w:t>The API will handle potential errors gracefully and provide informative error messages to the client. Common error scenarios and their corresponding error handling strategies are outlined below:</w:t>
      </w:r>
    </w:p>
    <w:p>
      <w:r>
        <w:t>*   **Invalid Department Parameter:**  If the provided `department` parameter is invalid or does not exist, the API will return an appropriate error message (e.g., "Invalid department name") with a 400 Bad Request status code.</w:t>
        <w:br/>
        <w:t>*   **Database Errors:**  If there is an error retrieving data from the database, the API will return a 500 Internal Server Error status code with a generic error message.  Detailed error logging will be implemented for debugging purposes.</w:t>
        <w:br/>
        <w:t>*   **Unexpected Errors:** For any other unexpected errors, the API will return a 500 Internal Server Error status code with a generic error message.  Detailed error logging will be implemented for debugging purposes.</w:t>
      </w:r>
    </w:p>
    <w:p>
      <w:r>
        <w:t>**8. Security Considerations**</w:t>
      </w:r>
    </w:p>
    <w:p>
      <w:r>
        <w:t>*   **Input Validation:**  The API will validate the `department` parameter to prevent potential security vulnerabilities, such as SQL injection attacks. Input validation will include checking the length, format, and allowed characters of the parameter.</w:t>
        <w:br/>
        <w:t>*   **Authentication and Authorization:**  The API will implement appropriate authentication and authorization mechanisms to ensure that only authorized users can access the employee data.  This may involve using API keys, JWT tokens, or other security protocols.</w:t>
        <w:br/>
        <w:t>*   **Data Masking:** Sensitive employee data (e.g., social security numbers) will be masked or encrypted to protect against unauthorized access.</w:t>
      </w:r>
    </w:p>
    <w:p>
      <w:r>
        <w:t>**9. Deployment Strategy**</w:t>
      </w:r>
    </w:p>
    <w:p>
      <w:r>
        <w:t>*   The changes will be deployed to a staging environment for thorough testing before being deployed to production.</w:t>
        <w:br/>
        <w:t>*   A rollback plan will be prepared in case any issues arise during the deployment.</w:t>
        <w:br/>
        <w:t>*   The deployment will be monitored closely to ensure that the API is functioning correctly after the update.</w:t>
      </w:r>
    </w:p>
    <w:p>
      <w:r>
        <w:t>**10. Future Enhancements**</w:t>
      </w:r>
    </w:p>
    <w:p>
      <w:r>
        <w:t>*   Implement pagination for large datasets of employees.</w:t>
        <w:br/>
        <w:t>*   Add support for filtering employees by multiple departments.</w:t>
        <w:br/>
        <w:t>*   Implement a search functionality to allow users to search for employees by name or other criteria.</w:t>
        <w:br/>
        <w:t>*   Integrate with an identity management system to automatically synchronize employee data.</w:t>
      </w:r>
    </w:p>
    <w:p>
      <w:r>
        <w:t>**11. Open Issues and Risks**</w:t>
      </w:r>
    </w:p>
    <w:p>
      <w:r>
        <w:t>*   **Data Migration:**  If the `department` column needs to be populated for existing employee records, a data migration strategy will need to be developed.</w:t>
        <w:br/>
        <w:t>*   **Performance Impact:**  The addition of the department filtering logic may have a slight impact on the API's performance.  Performance testing will be conducted to ensure that the impact is minimal.</w:t>
        <w:br/>
        <w:t>*   **Security Vulnerabilities:**  Thorough security testing will be conducted to identify and address any potential security vulnerabilities.</w:t>
      </w:r>
    </w:p>
    <w:p>
      <w:r>
        <w:t>**12.  Appendix**</w:t>
      </w:r>
    </w:p>
    <w:p>
      <w:r>
        <w:t>*   [Link to database schema documentation]</w:t>
        <w:br/>
        <w:t>*   [Link to API documentation]</w:t>
        <w:br/>
        <w:t>*   [Link to test plan]</w:t>
      </w:r>
    </w:p>
    <w:p>
      <w:r>
        <w:t>This document provides a comprehensive overview of the technical design for enhancing the Employees API to support department-based filtering.  By following this design, we can ensure that the API is implemented correctly, securely, and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