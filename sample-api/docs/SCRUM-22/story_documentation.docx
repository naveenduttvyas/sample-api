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Write a document to explain how to use Agentic AI</w:t>
      </w:r>
    </w:p>
    <w:p>
      <w:r>
        <w:t>## Technical Documentation Draft: Using Agentic AI</w:t>
      </w:r>
    </w:p>
    <w:p>
      <w:r>
        <w:t>**1. Introduction**</w:t>
      </w:r>
    </w:p>
    <w:p>
      <w:r>
        <w:t>This document provides a comprehensive guide to using Agentic AI, a powerful technology designed to automate complex tasks by employing autonomous AI agents. It covers the fundamental concepts, setup, operation, and best practices for effectively leveraging Agentic AI. This document is intended for users with varying levels of technical expertise, from beginners to experienced developers.</w:t>
      </w:r>
    </w:p>
    <w:p>
      <w:r>
        <w:t>**2. What is Agentic AI?**</w:t>
      </w:r>
    </w:p>
    <w:p>
      <w:pPr>
        <w:pStyle w:val="ListBullet"/>
      </w:pPr>
      <w:r>
        <w:t>*   Agentic AI refers to a system composed of multiple autonomous AI agents that can perceive their environment, plan actions, execute those actions, and learn from the results.</w:t>
      </w:r>
    </w:p>
    <w:p>
      <w:pPr>
        <w:pStyle w:val="ListBullet"/>
      </w:pPr>
      <w:r>
        <w:t>*   These agents communicate and collaborate with each other to achieve a common goal, often breaking down complex problems into smaller, more manageable tasks.</w:t>
      </w:r>
    </w:p>
    <w:p>
      <w:pPr>
        <w:pStyle w:val="ListBullet"/>
      </w:pPr>
      <w:r>
        <w:t>*   Unlike traditional AI, Agentic AI exhibits emergent behavior and can adapt to changing circumstances without requiring explicit reprogramming for every scenario.</w:t>
      </w:r>
    </w:p>
    <w:p>
      <w:pPr>
        <w:pStyle w:val="ListBullet"/>
      </w:pPr>
      <w:r>
        <w:t>*   Key characteristics include:</w:t>
      </w:r>
    </w:p>
    <w:p>
      <w:pPr>
        <w:pStyle w:val="ListBullet"/>
      </w:pPr>
      <w:r>
        <w:t>*   **Autonomy:** Agents operate independently based on their pre-defined goals and capabilities.</w:t>
      </w:r>
    </w:p>
    <w:p>
      <w:pPr>
        <w:pStyle w:val="ListBullet"/>
      </w:pPr>
      <w:r>
        <w:t>*   **Collaboration:** Agents can communicate and coordinate with each other to achieve a shared objective.</w:t>
      </w:r>
    </w:p>
    <w:p>
      <w:pPr>
        <w:pStyle w:val="ListBullet"/>
      </w:pPr>
      <w:r>
        <w:t>*   **Learning:** Agents can learn from their experiences and improve their performance over time.</w:t>
      </w:r>
    </w:p>
    <w:p>
      <w:pPr>
        <w:pStyle w:val="ListBullet"/>
      </w:pPr>
      <w:r>
        <w:t>*   **Planning:** Agents can plan sequences of actions to achieve their goals.</w:t>
      </w:r>
    </w:p>
    <w:p>
      <w:r>
        <w:t>**3. Setting Up Agentic AI**</w:t>
      </w:r>
    </w:p>
    <w:p>
      <w:r>
        <w:t>This section outlines the steps required to set up and configure the Agentic AI environment. The specific steps may vary depending on the chosen platform or framework.  We will assume a Python environment leveraging a popular agentic framework, such as Langchain or AutoGPT, for demonstration purposes.</w:t>
      </w:r>
    </w:p>
    <w:p>
      <w:pPr>
        <w:pStyle w:val="ListBullet"/>
      </w:pPr>
      <w:r>
        <w:t>*   **3.1 Prerequisites:**</w:t>
      </w:r>
    </w:p>
    <w:p>
      <w:pPr>
        <w:pStyle w:val="ListBullet"/>
      </w:pPr>
      <w:r>
        <w:t>*   **Python 3.7+:**  Ensure you have Python 3.7 or a later version installed on your system.  You can download it from [https://www.python.org/downloads/](https://www.python.org/downloads/).</w:t>
      </w:r>
    </w:p>
    <w:p>
      <w:pPr>
        <w:pStyle w:val="ListBullet"/>
      </w:pPr>
      <w:r>
        <w:t>*   **pip:** Python's package installer, `pip`, must be installed.  It's usually included with Python installations.</w:t>
      </w:r>
    </w:p>
    <w:p>
      <w:pPr>
        <w:pStyle w:val="ListBullet"/>
      </w:pPr>
      <w:r>
        <w:t>*   **OpenAI API Key (or alternative):** Agentic AI often relies on large language models (LLMs) for reasoning and planning. You will need an API key from a provider like OpenAI (or similar, such as Google's PaLM API).  Obtain one from [https://platform.openai.com/](https://platform.openai.com/).  Other LLM providers can be similarly integrated based on their API documentation.</w:t>
      </w:r>
    </w:p>
    <w:p>
      <w:pPr>
        <w:pStyle w:val="ListBullet"/>
      </w:pPr>
      <w:r>
        <w:t>*   **Dependencies:** Install the required Python packages. This typically includes packages like `langchain`, `openai`, and potentially other tools for vector databases (e.g., `chromadb`) or web browsing (`beautifulsoup4`).  Use the following command:</w:t>
      </w:r>
    </w:p>
    <w:p>
      <w:pPr>
        <w:pStyle w:val="ListBullet"/>
      </w:pPr>
      <w:r>
        <w:t>```bash</w:t>
      </w:r>
    </w:p>
    <w:p>
      <w:pPr>
        <w:pStyle w:val="ListBullet"/>
      </w:pPr>
      <w:r>
        <w:t>pip install langchain openai chromadb beautifulsoup4</w:t>
      </w:r>
    </w:p>
    <w:p>
      <w:pPr>
        <w:pStyle w:val="ListBullet"/>
      </w:pPr>
      <w:r>
        <w:t>```</w:t>
      </w:r>
    </w:p>
    <w:p>
      <w:pPr>
        <w:pStyle w:val="ListBullet"/>
      </w:pPr>
      <w:r>
        <w:t>*   **3.2 Configuration:**</w:t>
      </w:r>
    </w:p>
    <w:p>
      <w:pPr>
        <w:pStyle w:val="ListBullet"/>
      </w:pPr>
      <w:r>
        <w:t>*   **Environment Variables:** Store sensitive information, such as your OpenAI API key, as environment variables.  This prevents them from being hardcoded into your code.  Set the following environment variable (replace `&lt;YOUR_OPENAI_API_KEY&gt;` with your actual key):</w:t>
      </w:r>
    </w:p>
    <w:p>
      <w:pPr>
        <w:pStyle w:val="ListBullet"/>
      </w:pPr>
      <w:r>
        <w:t>```bash</w:t>
      </w:r>
    </w:p>
    <w:p>
      <w:pPr>
        <w:pStyle w:val="ListBullet"/>
      </w:pPr>
      <w:r>
        <w:t>export OPENAI_API_KEY=&lt;YOUR_OPENAI_API_KEY&gt;</w:t>
      </w:r>
    </w:p>
    <w:p>
      <w:pPr>
        <w:pStyle w:val="ListBullet"/>
      </w:pPr>
      <w:r>
        <w:t>```</w:t>
      </w:r>
    </w:p>
    <w:p>
      <w:pPr>
        <w:pStyle w:val="ListBullet"/>
      </w:pPr>
      <w:r>
        <w:t>On Windows, use:</w:t>
      </w:r>
    </w:p>
    <w:p>
      <w:pPr>
        <w:pStyle w:val="ListBullet"/>
      </w:pPr>
      <w:r>
        <w:t>```bash</w:t>
      </w:r>
    </w:p>
    <w:p>
      <w:pPr>
        <w:pStyle w:val="ListBullet"/>
      </w:pPr>
      <w:r>
        <w:t>set OPENAI_API_KEY=&lt;YOUR_OPENAI_API_KEY&gt;</w:t>
      </w:r>
    </w:p>
    <w:p>
      <w:pPr>
        <w:pStyle w:val="ListBullet"/>
      </w:pPr>
      <w:r>
        <w:t>```</w:t>
      </w:r>
    </w:p>
    <w:p>
      <w:pPr>
        <w:pStyle w:val="ListBullet"/>
      </w:pPr>
      <w:r>
        <w:t>*   **Framework Specific Setup:**  Consult the documentation for your chosen Agentic AI framework (e.g., Langchain, AutoGPT) for specific configuration instructions.  This may involve setting up API clients, configuring vector databases for knowledge retrieval, and defining tool specifications.  For example, Langchain has detailed documentation available at [https://python.langchain.com/docs/get_started/introduction](https://python.langchain.com/docs/get_started/introduction).</w:t>
      </w:r>
    </w:p>
    <w:p>
      <w:r>
        <w:t>**4. Using Agentic AI**</w:t>
      </w:r>
    </w:p>
    <w:p>
      <w:r>
        <w:t>This section describes how to interact with and utilize the Agentic AI system.</w:t>
      </w:r>
    </w:p>
    <w:p>
      <w:pPr>
        <w:pStyle w:val="ListBullet"/>
      </w:pPr>
      <w:r>
        <w:t>*   **4.1 Defining the Goal:** The first step is to clearly define the overall goal that you want the agent(s) to achieve. This goal should be specific, measurable, achievable, relevant, and time-bound (SMART).  For example: "Write a 500-word blog post about the benefits of Agentic AI by tomorrow evening."</w:t>
      </w:r>
    </w:p>
    <w:p>
      <w:pPr>
        <w:pStyle w:val="ListBullet"/>
      </w:pPr>
      <w:r>
        <w:t>*   **4.2 Agent Initialization:** Instantiate the agents within your chosen framework.  This typically involves specifying:</w:t>
      </w:r>
    </w:p>
    <w:p>
      <w:pPr>
        <w:pStyle w:val="ListBullet"/>
      </w:pPr>
      <w:r>
        <w:t>*   **Agent Type:** The type of agent (e.g., planning agent, coding agent, data analysis agent).</w:t>
      </w:r>
    </w:p>
    <w:p>
      <w:pPr>
        <w:pStyle w:val="ListBullet"/>
      </w:pPr>
      <w:r>
        <w:t>*   **Tools:** The tools that the agent has access to (e.g., web search, calculator, code execution).</w:t>
      </w:r>
    </w:p>
    <w:p>
      <w:pPr>
        <w:pStyle w:val="ListBullet"/>
      </w:pPr>
      <w:r>
        <w:t>*   **LLM (Large Language Model):** The LLM that the agent will use for reasoning and planning.</w:t>
      </w:r>
    </w:p>
    <w:p>
      <w:pPr>
        <w:pStyle w:val="ListBullet"/>
      </w:pPr>
      <w:r>
        <w:t>*   **Memory:**  The type of memory the agent will use to store information and learn from its experiences (e.g., vector database, simple text file).</w:t>
      </w:r>
    </w:p>
    <w:p>
      <w:r>
        <w:t>*Example using Langchain:*</w:t>
      </w:r>
    </w:p>
    <w:p>
      <w:r>
        <w:t>```python</w:t>
        <w:br/>
        <w:t xml:space="preserve">    from langchain.agents import initialize_agent</w:t>
        <w:br/>
        <w:t xml:space="preserve">    from langchain.llms import OpenAI</w:t>
        <w:br/>
        <w:t xml:space="preserve">    from langchain.tools import DuckDuckGoSearchRun</w:t>
      </w:r>
    </w:p>
    <w:p>
      <w:r>
        <w:t>llm = OpenAI(temperature=0)  # Using OpenAI's LLM</w:t>
        <w:br/>
        <w:t xml:space="preserve">    search = DuckDuckGoSearchRun()</w:t>
        <w:br/>
        <w:t xml:space="preserve">    tools = [search]</w:t>
      </w:r>
    </w:p>
    <w:p>
      <w:r>
        <w:t>agent = initialize_agent(tools, llm, agent="zero-shot-react-description", verbose=True)</w:t>
      </w:r>
    </w:p>
    <w:p>
      <w:r>
        <w:t># Example goal:</w:t>
        <w:br/>
        <w:t xml:space="preserve">    goal = "What are the top 3 most recent news articles about Agentic AI?"</w:t>
        <w:br/>
        <w:t xml:space="preserve">    agent.run(goal)</w:t>
      </w:r>
    </w:p>
    <w:p>
      <w:r>
        <w:t>```</w:t>
      </w:r>
    </w:p>
    <w:p>
      <w:pPr>
        <w:pStyle w:val="ListBullet"/>
      </w:pPr>
      <w:r>
        <w:t>*   **4.3 Task Decomposition:** Agentic AI automatically decomposes the overall goal into smaller, more manageable tasks. This process is often guided by the LLM based on the initial goal and available tools.</w:t>
      </w:r>
    </w:p>
    <w:p>
      <w:pPr>
        <w:pStyle w:val="ListBullet"/>
      </w:pPr>
      <w:r>
        <w:t>*   **4.4 Agent Execution:** The agents then execute these tasks in parallel or sequentially, depending on the task dependencies. They communicate and collaborate with each other as needed to achieve their individual sub-goals.</w:t>
      </w:r>
    </w:p>
    <w:p>
      <w:pPr>
        <w:pStyle w:val="ListBullet"/>
      </w:pPr>
      <w:r>
        <w:t>*   **4.5 Monitoring and Intervention:**  It's crucial to monitor the progress of the agents and intervene if necessary.  This might involve:</w:t>
      </w:r>
    </w:p>
    <w:p>
      <w:pPr>
        <w:pStyle w:val="ListBullet"/>
      </w:pPr>
      <w:r>
        <w:t>*   **Reviewing Agent Actions:**  Examine the actions taken by the agents to ensure they are aligned with the overall goal.</w:t>
      </w:r>
    </w:p>
    <w:p>
      <w:pPr>
        <w:pStyle w:val="ListBullet"/>
      </w:pPr>
      <w:r>
        <w:t>*   **Providing Feedback:** Offer feedback to the agents to guide their decision-making and improve their performance.</w:t>
      </w:r>
    </w:p>
    <w:p>
      <w:pPr>
        <w:pStyle w:val="ListBullet"/>
      </w:pPr>
      <w:r>
        <w:t>*   **Adjusting the Goal:** Modify the overall goal or individual sub-goals if necessary.</w:t>
      </w:r>
    </w:p>
    <w:p>
      <w:pPr>
        <w:pStyle w:val="ListBullet"/>
      </w:pPr>
      <w:r>
        <w:t>*   **4.6 Result Aggregation:** Once the agents have completed their tasks, their results are aggregated to produce the final output. This output can then be reviewed and refined as needed.</w:t>
      </w:r>
    </w:p>
    <w:p>
      <w:r>
        <w:t>**5. Best Practices**</w:t>
      </w:r>
    </w:p>
    <w:p>
      <w:pPr>
        <w:pStyle w:val="ListBullet"/>
      </w:pPr>
      <w:r>
        <w:t>*   **Start with a Clear Goal:** A well-defined goal is essential for the success of Agentic AI. Ensure that the goal is specific, measurable, achievable, relevant, and time-bound.</w:t>
      </w:r>
    </w:p>
    <w:p>
      <w:pPr>
        <w:pStyle w:val="ListBullet"/>
      </w:pPr>
      <w:r>
        <w:t>*   **Choose the Right Tools:** Select the appropriate tools for the agents to use based on the nature of the task.  For example, if the task involves web research, ensure that the agents have access to a web search tool.  If it involves coding, provide a code execution environment.</w:t>
      </w:r>
    </w:p>
    <w:p>
      <w:pPr>
        <w:pStyle w:val="ListBullet"/>
      </w:pPr>
      <w:r>
        <w:t>*   **Monitor and Evaluate Performance:**  Continuously monitor the performance of the agents and evaluate their effectiveness.  Identify areas for improvement and adjust the system accordingly.</w:t>
      </w:r>
    </w:p>
    <w:p>
      <w:pPr>
        <w:pStyle w:val="ListBullet"/>
      </w:pPr>
      <w:r>
        <w:t>*   **Handle Errors Gracefully:** Implement robust error handling mechanisms to prevent the system from crashing in the event of unexpected errors.  Provide clear and informative error messages to help users troubleshoot problems.</w:t>
      </w:r>
    </w:p>
    <w:p>
      <w:pPr>
        <w:pStyle w:val="ListBullet"/>
      </w:pPr>
      <w:r>
        <w:t>*   **Security Considerations:**  When working with external tools and APIs, be mindful of security risks.  Implement appropriate security measures to protect sensitive data and prevent unauthorized access. Carefully vet the security of tools and APIs used by agents.</w:t>
      </w:r>
    </w:p>
    <w:p>
      <w:r>
        <w:t>**6. Troubleshooting**</w:t>
      </w:r>
    </w:p>
    <w:p>
      <w:pPr>
        <w:pStyle w:val="ListBullet"/>
      </w:pPr>
      <w:r>
        <w:t>*   **API Key Issues:**  Verify that your API key is valid and correctly configured.  Check your API usage limits to ensure that you haven't exceeded them.</w:t>
      </w:r>
    </w:p>
    <w:p>
      <w:pPr>
        <w:pStyle w:val="ListBullet"/>
      </w:pPr>
      <w:r>
        <w:t>*   **Dependency Errors:**  Ensure that all required Python packages are installed correctly.  Use `pip freeze` to list the installed packages and verify their versions.</w:t>
      </w:r>
    </w:p>
    <w:p>
      <w:pPr>
        <w:pStyle w:val="ListBullet"/>
      </w:pPr>
      <w:r>
        <w:t>*   **LLM Performance Issues:**  Experiment with different LLM parameters (e.g., temperature, top_p) to optimize performance.  Consider using a more powerful LLM if necessary.</w:t>
      </w:r>
    </w:p>
    <w:p>
      <w:pPr>
        <w:pStyle w:val="ListBullet"/>
      </w:pPr>
      <w:r>
        <w:t>*   **Agent Coordination Problems:**  If agents are struggling to coordinate effectively, consider adjusting their communication protocols or providing them with more explicit instructions.  Refine the task decomposition process to ensure that sub-goals are clearly defined and aligned with the overall goal.</w:t>
      </w:r>
    </w:p>
    <w:p>
      <w:pPr>
        <w:pStyle w:val="ListBullet"/>
      </w:pPr>
      <w:r>
        <w:t>*   **Tool Errors:** Ensure that tools are correctly configured and have access to the necessary resources. Check the tool's API documentation or dependencies.</w:t>
      </w:r>
    </w:p>
    <w:p>
      <w:r>
        <w:t>**7. Future Enhancements**</w:t>
      </w:r>
    </w:p>
    <w:p>
      <w:pPr>
        <w:pStyle w:val="ListBullet"/>
      </w:pPr>
      <w:r>
        <w:t>*   **Improved Agent Coordination:** Develop more sophisticated communication protocols and coordination mechanisms to enable agents to work together more effectively.</w:t>
      </w:r>
    </w:p>
    <w:p>
      <w:pPr>
        <w:pStyle w:val="ListBullet"/>
      </w:pPr>
      <w:r>
        <w:t>*   **Enhanced Learning Capabilities:**  Integrate more advanced learning algorithms to allow agents to learn from their experiences and improve their performance over time.</w:t>
      </w:r>
    </w:p>
    <w:p>
      <w:pPr>
        <w:pStyle w:val="ListBullet"/>
      </w:pPr>
      <w:r>
        <w:t>*   **Expanded Tool Ecosystem:**  Develop a wider range of tools to enable Agentic AI to tackle a broader range of tasks.</w:t>
      </w:r>
    </w:p>
    <w:p>
      <w:pPr>
        <w:pStyle w:val="ListBullet"/>
      </w:pPr>
      <w:r>
        <w:t>*   **User-Friendly Interface:**  Create a more intuitive and user-friendly interface to simplify the process of using Agentic AI.</w:t>
      </w:r>
    </w:p>
    <w:p>
      <w:r>
        <w:t>This document serves as a starting point for using Agentic AI.  Refer to the documentation for your specific Agentic AI framework for more detailed information and advanced features. Remember to always prioritize security and responsible AI practices when deploying and utilizing these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